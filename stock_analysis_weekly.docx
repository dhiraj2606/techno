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</w:t>
      </w:r>
    </w:p>
    <w:p>
      <w:r>
        <w:drawing>
          <wp:inline xmlns:a="http://schemas.openxmlformats.org/drawingml/2006/main" xmlns:pic="http://schemas.openxmlformats.org/drawingml/2006/picture">
            <wp:extent cx="5486400" cy="2143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https://chartink.com/stocks/BEL.html</w:t>
      </w:r>
    </w:p>
    <w:p>
      <w:r>
        <w:t>INFY</w:t>
      </w:r>
    </w:p>
    <w:p>
      <w:r>
        <w:drawing>
          <wp:inline xmlns:a="http://schemas.openxmlformats.org/drawingml/2006/main" xmlns:pic="http://schemas.openxmlformats.org/drawingml/2006/picture">
            <wp:extent cx="5486400" cy="2143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https://chartink.com/stocks/INFY.html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